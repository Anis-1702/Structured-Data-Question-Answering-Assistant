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38B1" w14:textId="77777777" w:rsidR="00875E4F" w:rsidRDefault="00000000">
      <w:pPr>
        <w:pStyle w:val="Heading1"/>
      </w:pPr>
      <w:r>
        <w:t>GenAI Assignment – Structured Data Question Answering Assistant</w:t>
      </w:r>
    </w:p>
    <w:p w14:paraId="3D5895F9" w14:textId="77777777" w:rsidR="00875E4F" w:rsidRDefault="00000000">
      <w:r>
        <w:t>Objective</w:t>
      </w:r>
    </w:p>
    <w:p w14:paraId="638D83BB" w14:textId="77777777" w:rsidR="00F90A03" w:rsidRDefault="00000000">
      <w:r>
        <w:t>Build an AI-powered assistant that can answer natural language questions based on structured data provided as CSV files.</w:t>
      </w:r>
    </w:p>
    <w:p w14:paraId="0A7E49BA" w14:textId="155B1DA8" w:rsidR="00875E4F" w:rsidRDefault="00000000">
      <w:r>
        <w:br/>
        <w:t>Your system should:</w:t>
      </w:r>
      <w:r>
        <w:br/>
        <w:t>- Interpret user questions</w:t>
      </w:r>
      <w:r>
        <w:br/>
        <w:t>- Identify the relevant dataset(s)</w:t>
      </w:r>
      <w:r>
        <w:br/>
        <w:t>- Generate and run appropriate SQL (or Pandas) queries</w:t>
      </w:r>
      <w:r>
        <w:br/>
        <w:t>- Return clear, human-readable answers</w:t>
      </w:r>
    </w:p>
    <w:p w14:paraId="29DF1700" w14:textId="77777777" w:rsidR="00875E4F" w:rsidRDefault="00000000">
      <w:r>
        <w:t>Provided Datasets</w:t>
      </w:r>
    </w:p>
    <w:p w14:paraId="6E8217D7" w14:textId="77777777" w:rsidR="00875E4F" w:rsidRDefault="00000000">
      <w:r>
        <w:t>You will work with three CSV files:</w:t>
      </w:r>
    </w:p>
    <w:p w14:paraId="0FD97FD4" w14:textId="77777777" w:rsidR="00875E4F" w:rsidRDefault="00000000">
      <w:pPr>
        <w:pStyle w:val="ListBullet"/>
      </w:pPr>
      <w:r>
        <w:t>sample_bo_tbl_large.csv (Daily usage &amp; transactions)</w:t>
      </w:r>
    </w:p>
    <w:p w14:paraId="2609B113" w14:textId="77777777" w:rsidR="00875E4F" w:rsidRDefault="00000000">
      <w:pPr>
        <w:pStyle w:val="ListBullet2"/>
      </w:pPr>
      <w:r>
        <w:t>country — 3-letter code (AAA, BBB, etc.)</w:t>
      </w:r>
    </w:p>
    <w:p w14:paraId="5CDADD33" w14:textId="77777777" w:rsidR="00875E4F" w:rsidRDefault="00000000">
      <w:pPr>
        <w:pStyle w:val="ListBullet2"/>
      </w:pPr>
      <w:r>
        <w:t>date — Date of record</w:t>
      </w:r>
    </w:p>
    <w:p w14:paraId="5364C950" w14:textId="77777777" w:rsidR="00875E4F" w:rsidRDefault="00000000">
      <w:pPr>
        <w:pStyle w:val="ListBullet2"/>
      </w:pPr>
      <w:r>
        <w:t>total_mins</w:t>
      </w:r>
    </w:p>
    <w:p w14:paraId="5C8BEF75" w14:textId="77777777" w:rsidR="00875E4F" w:rsidRDefault="00000000">
      <w:pPr>
        <w:pStyle w:val="ListBullet2"/>
      </w:pPr>
      <w:r>
        <w:t>international_mins</w:t>
      </w:r>
    </w:p>
    <w:p w14:paraId="7F6E3CD5" w14:textId="77777777" w:rsidR="00875E4F" w:rsidRDefault="00000000">
      <w:pPr>
        <w:pStyle w:val="ListBullet2"/>
      </w:pPr>
      <w:r>
        <w:t>sms</w:t>
      </w:r>
    </w:p>
    <w:p w14:paraId="4320B5B5" w14:textId="77777777" w:rsidR="00875E4F" w:rsidRDefault="00000000">
      <w:pPr>
        <w:pStyle w:val="ListBullet2"/>
      </w:pPr>
      <w:r>
        <w:t>total_data_usage</w:t>
      </w:r>
    </w:p>
    <w:p w14:paraId="58E7C42F" w14:textId="77777777" w:rsidR="00875E4F" w:rsidRDefault="00000000">
      <w:pPr>
        <w:pStyle w:val="ListBullet2"/>
      </w:pPr>
      <w:r>
        <w:t>payg_amount</w:t>
      </w:r>
    </w:p>
    <w:p w14:paraId="4E5E1A56" w14:textId="77777777" w:rsidR="00875E4F" w:rsidRDefault="00000000">
      <w:pPr>
        <w:pStyle w:val="ListBullet"/>
      </w:pPr>
      <w:r>
        <w:t>sample_sub_details_large.csv (Monthly subscriber stats)</w:t>
      </w:r>
    </w:p>
    <w:p w14:paraId="0B25383A" w14:textId="77777777" w:rsidR="00875E4F" w:rsidRDefault="00000000">
      <w:pPr>
        <w:pStyle w:val="ListBullet2"/>
      </w:pPr>
      <w:r>
        <w:t>country</w:t>
      </w:r>
    </w:p>
    <w:p w14:paraId="2DEABA86" w14:textId="77777777" w:rsidR="00875E4F" w:rsidRDefault="00000000">
      <w:pPr>
        <w:pStyle w:val="ListBullet2"/>
      </w:pPr>
      <w:r>
        <w:t>channel</w:t>
      </w:r>
    </w:p>
    <w:p w14:paraId="21027C06" w14:textId="77777777" w:rsidR="00875E4F" w:rsidRDefault="00000000">
      <w:pPr>
        <w:pStyle w:val="ListBullet2"/>
      </w:pPr>
      <w:r>
        <w:t>date</w:t>
      </w:r>
    </w:p>
    <w:p w14:paraId="775CC7BF" w14:textId="77777777" w:rsidR="00875E4F" w:rsidRDefault="00000000">
      <w:pPr>
        <w:pStyle w:val="ListBullet2"/>
      </w:pPr>
      <w:r>
        <w:t>subs — Active subscribers</w:t>
      </w:r>
    </w:p>
    <w:p w14:paraId="3D67D4DC" w14:textId="77777777" w:rsidR="00875E4F" w:rsidRDefault="00000000">
      <w:pPr>
        <w:pStyle w:val="ListBullet2"/>
      </w:pPr>
      <w:r>
        <w:t>netadds — Net additions</w:t>
      </w:r>
    </w:p>
    <w:p w14:paraId="535DDA1B" w14:textId="77777777" w:rsidR="00875E4F" w:rsidRDefault="00000000">
      <w:pPr>
        <w:pStyle w:val="ListBullet2"/>
      </w:pPr>
      <w:r>
        <w:t>churn — Churn count</w:t>
      </w:r>
    </w:p>
    <w:p w14:paraId="52852403" w14:textId="77777777" w:rsidR="00875E4F" w:rsidRDefault="00000000">
      <w:pPr>
        <w:pStyle w:val="ListBullet"/>
      </w:pPr>
      <w:r>
        <w:t>sample_revenue_large.csv (Monthly revenue)</w:t>
      </w:r>
    </w:p>
    <w:p w14:paraId="58C357A3" w14:textId="77777777" w:rsidR="00875E4F" w:rsidRDefault="00000000">
      <w:pPr>
        <w:pStyle w:val="ListBullet2"/>
      </w:pPr>
      <w:r>
        <w:t>country</w:t>
      </w:r>
    </w:p>
    <w:p w14:paraId="5905EC2B" w14:textId="77777777" w:rsidR="00875E4F" w:rsidRDefault="00000000">
      <w:pPr>
        <w:pStyle w:val="ListBullet2"/>
      </w:pPr>
      <w:r>
        <w:t>channel</w:t>
      </w:r>
    </w:p>
    <w:p w14:paraId="5342134C" w14:textId="77777777" w:rsidR="00875E4F" w:rsidRDefault="00000000">
      <w:pPr>
        <w:pStyle w:val="ListBullet2"/>
      </w:pPr>
      <w:r>
        <w:t>date</w:t>
      </w:r>
    </w:p>
    <w:p w14:paraId="28EB371B" w14:textId="77777777" w:rsidR="00875E4F" w:rsidRDefault="00000000">
      <w:pPr>
        <w:pStyle w:val="ListBullet2"/>
      </w:pPr>
      <w:r>
        <w:t>revenue</w:t>
      </w:r>
    </w:p>
    <w:p w14:paraId="62ADE13F" w14:textId="77777777" w:rsidR="00875E4F" w:rsidRDefault="00000000">
      <w:pPr>
        <w:pStyle w:val="ListBullet2"/>
      </w:pPr>
      <w:r>
        <w:t>net_revenue</w:t>
      </w:r>
    </w:p>
    <w:p w14:paraId="43A710F1" w14:textId="77777777" w:rsidR="00875E4F" w:rsidRDefault="00000000">
      <w:r>
        <w:lastRenderedPageBreak/>
        <w:t>Example Queries Your Assistant Should Handle</w:t>
      </w:r>
    </w:p>
    <w:p w14:paraId="7B41CC55" w14:textId="77777777" w:rsidR="00875E4F" w:rsidRDefault="00000000">
      <w:pPr>
        <w:pStyle w:val="ListBullet"/>
      </w:pPr>
      <w:r>
        <w:t>Basic</w:t>
      </w:r>
    </w:p>
    <w:p w14:paraId="2648D077" w14:textId="77777777" w:rsidR="00875E4F" w:rsidRDefault="00000000">
      <w:pPr>
        <w:pStyle w:val="ListBullet2"/>
      </w:pPr>
      <w:r>
        <w:t>What was the churn in AAA last month?</w:t>
      </w:r>
    </w:p>
    <w:p w14:paraId="52723B2C" w14:textId="77777777" w:rsidR="00875E4F" w:rsidRDefault="00000000">
      <w:pPr>
        <w:pStyle w:val="ListBullet2"/>
      </w:pPr>
      <w:r>
        <w:t>Show total SMS sent by BBB this year.</w:t>
      </w:r>
    </w:p>
    <w:p w14:paraId="0354EDF1" w14:textId="77777777" w:rsidR="00875E4F" w:rsidRDefault="00000000">
      <w:pPr>
        <w:pStyle w:val="ListBullet2"/>
      </w:pPr>
      <w:r>
        <w:t>What was the average pay-as-you-go amount in CCC last quarter?</w:t>
      </w:r>
    </w:p>
    <w:p w14:paraId="6C38D9B1" w14:textId="77777777" w:rsidR="00875E4F" w:rsidRDefault="00000000">
      <w:pPr>
        <w:pStyle w:val="ListBullet"/>
      </w:pPr>
      <w:r>
        <w:t>Intermediate</w:t>
      </w:r>
    </w:p>
    <w:p w14:paraId="5C043C69" w14:textId="77777777" w:rsidR="00875E4F" w:rsidRDefault="00000000">
      <w:pPr>
        <w:pStyle w:val="ListBullet2"/>
      </w:pPr>
      <w:r>
        <w:t>Compare net revenue across channels for DDD over the last 6 months.</w:t>
      </w:r>
    </w:p>
    <w:p w14:paraId="298E6249" w14:textId="77777777" w:rsidR="00875E4F" w:rsidRDefault="00000000">
      <w:pPr>
        <w:pStyle w:val="ListBullet2"/>
      </w:pPr>
      <w:r>
        <w:t>List countries with highest data usage in Q2.</w:t>
      </w:r>
    </w:p>
    <w:p w14:paraId="565D51B3" w14:textId="77777777" w:rsidR="00875E4F" w:rsidRDefault="00000000">
      <w:pPr>
        <w:pStyle w:val="ListBullet2"/>
      </w:pPr>
      <w:r>
        <w:t>Show monthly net additions for AAA over the past year.</w:t>
      </w:r>
    </w:p>
    <w:p w14:paraId="55142F4B" w14:textId="77777777" w:rsidR="00875E4F" w:rsidRDefault="00000000">
      <w:pPr>
        <w:pStyle w:val="ListBullet"/>
      </w:pPr>
      <w:r>
        <w:t>Complex</w:t>
      </w:r>
    </w:p>
    <w:p w14:paraId="02674656" w14:textId="77777777" w:rsidR="00875E4F" w:rsidRDefault="00000000">
      <w:pPr>
        <w:pStyle w:val="ListBullet2"/>
      </w:pPr>
      <w:r>
        <w:t>Which country had the highest churn-to-subscriber ratio in Q1?</w:t>
      </w:r>
    </w:p>
    <w:p w14:paraId="4F020EE8" w14:textId="77777777" w:rsidR="00875E4F" w:rsidRDefault="00000000">
      <w:pPr>
        <w:pStyle w:val="ListBullet2"/>
      </w:pPr>
      <w:r>
        <w:t>What’s the correlation between data usage and pay-as-you-go top-ups by country?</w:t>
      </w:r>
    </w:p>
    <w:p w14:paraId="1D02C6EF" w14:textId="77777777" w:rsidR="00875E4F" w:rsidRDefault="00000000">
      <w:pPr>
        <w:pStyle w:val="ListBullet2"/>
      </w:pPr>
      <w:r>
        <w:t>Compare average net revenue of Online vs Retail channels in the last 3 months.</w:t>
      </w:r>
    </w:p>
    <w:p w14:paraId="0E96717B" w14:textId="77777777" w:rsidR="00875E4F" w:rsidRDefault="00000000">
      <w:pPr>
        <w:pStyle w:val="ListBullet2"/>
      </w:pPr>
      <w:r>
        <w:t>Which countries had both above-average revenue and below-average churn last month?</w:t>
      </w:r>
    </w:p>
    <w:p w14:paraId="3C8C2711" w14:textId="77777777" w:rsidR="00875E4F" w:rsidRDefault="00000000">
      <w:r>
        <w:t>Requirements</w:t>
      </w:r>
    </w:p>
    <w:p w14:paraId="67C39788" w14:textId="77777777" w:rsidR="00875E4F" w:rsidRDefault="00000000">
      <w:r>
        <w:t>1️⃣ LLM Integration</w:t>
      </w:r>
    </w:p>
    <w:p w14:paraId="55992CDF" w14:textId="09187A7B" w:rsidR="00875E4F" w:rsidRDefault="00000000">
      <w:r>
        <w:t xml:space="preserve">- Use a public LLM (e.g., OpenAI, Claude, </w:t>
      </w:r>
      <w:proofErr w:type="gramStart"/>
      <w:r>
        <w:t>Mistral)</w:t>
      </w:r>
      <w:r w:rsidR="00F90A03">
        <w:t xml:space="preserve">  or</w:t>
      </w:r>
      <w:proofErr w:type="gramEnd"/>
      <w:r w:rsidR="00F90A03">
        <w:t xml:space="preserve"> you can also use any model from Hugging Face.</w:t>
      </w:r>
      <w:r>
        <w:br/>
        <w:t>- The model should:</w:t>
      </w:r>
      <w:r>
        <w:br/>
        <w:t xml:space="preserve">  - Select relevant dataset(s)</w:t>
      </w:r>
      <w:r>
        <w:br/>
        <w:t xml:space="preserve">  - Formulate the query logic (SQL / Pandas)</w:t>
      </w:r>
      <w:r>
        <w:br/>
        <w:t xml:space="preserve">  - Optionally provide reasoning</w:t>
      </w:r>
    </w:p>
    <w:p w14:paraId="705B5980" w14:textId="77777777" w:rsidR="00875E4F" w:rsidRDefault="00000000">
      <w:r>
        <w:t>2️⃣ Query Engine</w:t>
      </w:r>
    </w:p>
    <w:p w14:paraId="7B857251" w14:textId="77777777" w:rsidR="00875E4F" w:rsidRDefault="00000000">
      <w:r>
        <w:t>- You may use Pandas, DuckDB, SQLite, or equivalent</w:t>
      </w:r>
    </w:p>
    <w:p w14:paraId="497F8024" w14:textId="77777777" w:rsidR="00875E4F" w:rsidRDefault="00000000">
      <w:r>
        <w:t>- The generated query should run on the data</w:t>
      </w:r>
    </w:p>
    <w:p w14:paraId="3B63C284" w14:textId="77777777" w:rsidR="00875E4F" w:rsidRDefault="00000000">
      <w:r>
        <w:t>3️⃣ Interface</w:t>
      </w:r>
    </w:p>
    <w:p w14:paraId="7D2A08D5" w14:textId="77777777" w:rsidR="00875E4F" w:rsidRDefault="00000000">
      <w:r>
        <w:t>- CLI, web app, or notebook — up to you</w:t>
      </w:r>
    </w:p>
    <w:p w14:paraId="50A1CD23" w14:textId="77777777" w:rsidR="00875E4F" w:rsidRDefault="00000000">
      <w:r>
        <w:t>- Should accept user queries in natural language</w:t>
      </w:r>
    </w:p>
    <w:p w14:paraId="6A4797FF" w14:textId="77777777" w:rsidR="00875E4F" w:rsidRDefault="00000000">
      <w:r>
        <w:t>Bonus (Optional)</w:t>
      </w:r>
    </w:p>
    <w:p w14:paraId="579EFB22" w14:textId="77777777" w:rsidR="00875E4F" w:rsidRDefault="00000000">
      <w:r>
        <w:t>- Include reasoning / explanation in the response</w:t>
      </w:r>
    </w:p>
    <w:p w14:paraId="09153DF7" w14:textId="77777777" w:rsidR="00875E4F" w:rsidRDefault="00000000">
      <w:r>
        <w:lastRenderedPageBreak/>
        <w:t>- Show generated query to the user</w:t>
      </w:r>
    </w:p>
    <w:p w14:paraId="0EF6F4D1" w14:textId="77777777" w:rsidR="00875E4F" w:rsidRDefault="00000000">
      <w:r>
        <w:t>- Add fallback handling for ambiguous or incomplete queries</w:t>
      </w:r>
    </w:p>
    <w:p w14:paraId="331A9F5D" w14:textId="77777777" w:rsidR="00875E4F" w:rsidRDefault="00000000">
      <w:r>
        <w:t>Deliverables</w:t>
      </w:r>
    </w:p>
    <w:p w14:paraId="1F60776C" w14:textId="77777777" w:rsidR="00875E4F" w:rsidRDefault="00000000">
      <w:r>
        <w:t>- Code repository (e.g., GitHub)</w:t>
      </w:r>
    </w:p>
    <w:p w14:paraId="52D22C65" w14:textId="77777777" w:rsidR="00875E4F" w:rsidRDefault="00000000">
      <w:r>
        <w:t>- README.md with:</w:t>
      </w:r>
      <w:r>
        <w:br/>
        <w:t xml:space="preserve">  - Setup and run instructions</w:t>
      </w:r>
      <w:r>
        <w:br/>
        <w:t xml:space="preserve">  - Example queries and outputs</w:t>
      </w:r>
      <w:r>
        <w:br/>
        <w:t xml:space="preserve">  - Description of your prompting strategy</w:t>
      </w:r>
    </w:p>
    <w:p w14:paraId="63FE0770" w14:textId="77777777" w:rsidR="00875E4F" w:rsidRDefault="00000000">
      <w:r>
        <w:t>Evaluation Criteria</w:t>
      </w:r>
    </w:p>
    <w:p w14:paraId="23705158" w14:textId="77777777" w:rsidR="00875E4F" w:rsidRDefault="00000000">
      <w:r>
        <w:t>- Accuracy of answers</w:t>
      </w:r>
    </w:p>
    <w:p w14:paraId="26ED67E6" w14:textId="77777777" w:rsidR="00875E4F" w:rsidRDefault="00000000">
      <w:r>
        <w:t>- Code quality and modularity</w:t>
      </w:r>
    </w:p>
    <w:p w14:paraId="7CB7AE9B" w14:textId="77777777" w:rsidR="00875E4F" w:rsidRDefault="00000000">
      <w:r>
        <w:t>- Clarity of LLM prompting</w:t>
      </w:r>
    </w:p>
    <w:p w14:paraId="2DB25829" w14:textId="77777777" w:rsidR="00875E4F" w:rsidRDefault="00000000">
      <w:r>
        <w:t>- Usability of the solution</w:t>
      </w:r>
    </w:p>
    <w:sectPr w:rsidR="00875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594253">
    <w:abstractNumId w:val="8"/>
  </w:num>
  <w:num w:numId="2" w16cid:durableId="774403118">
    <w:abstractNumId w:val="6"/>
  </w:num>
  <w:num w:numId="3" w16cid:durableId="1302879062">
    <w:abstractNumId w:val="5"/>
  </w:num>
  <w:num w:numId="4" w16cid:durableId="1759254694">
    <w:abstractNumId w:val="4"/>
  </w:num>
  <w:num w:numId="5" w16cid:durableId="76292716">
    <w:abstractNumId w:val="7"/>
  </w:num>
  <w:num w:numId="6" w16cid:durableId="886064412">
    <w:abstractNumId w:val="3"/>
  </w:num>
  <w:num w:numId="7" w16cid:durableId="1658532965">
    <w:abstractNumId w:val="2"/>
  </w:num>
  <w:num w:numId="8" w16cid:durableId="1360084287">
    <w:abstractNumId w:val="1"/>
  </w:num>
  <w:num w:numId="9" w16cid:durableId="38590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E4F"/>
    <w:rsid w:val="00AA1D8D"/>
    <w:rsid w:val="00B47730"/>
    <w:rsid w:val="00B82006"/>
    <w:rsid w:val="00CB0664"/>
    <w:rsid w:val="00F90A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3C80B"/>
  <w14:defaultImageDpi w14:val="300"/>
  <w15:docId w15:val="{45A083F6-86D4-4BAD-8F81-D3CAC82A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Ashutosh Tripathi</cp:lastModifiedBy>
  <cp:revision>2</cp:revision>
  <dcterms:created xsi:type="dcterms:W3CDTF">2013-12-23T23:15:00Z</dcterms:created>
  <dcterms:modified xsi:type="dcterms:W3CDTF">2025-06-24T13:19:00Z</dcterms:modified>
  <cp:category/>
</cp:coreProperties>
</file>